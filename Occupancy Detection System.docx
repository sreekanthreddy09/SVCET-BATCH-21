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242" w:rsidRDefault="00C06242">
      <w:pPr>
        <w:pStyle w:val="BodyText"/>
        <w:spacing w:before="5"/>
        <w:rPr>
          <w:rFonts w:ascii="Cambria"/>
        </w:rPr>
      </w:pPr>
    </w:p>
    <w:p w:rsidR="00C06242" w:rsidRDefault="00000000">
      <w:pPr>
        <w:pStyle w:val="Heading1"/>
        <w:spacing w:before="99" w:line="256" w:lineRule="auto"/>
        <w:ind w:left="3632" w:right="113"/>
      </w:pPr>
      <w:r>
        <w:t>IOT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OCCUPANCY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PARKING</w:t>
      </w:r>
      <w:r>
        <w:rPr>
          <w:spacing w:val="-6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ESP8266</w:t>
      </w:r>
    </w:p>
    <w:p w:rsidR="00C06242" w:rsidRDefault="00C06242">
      <w:pPr>
        <w:pStyle w:val="BodyText"/>
        <w:spacing w:before="3"/>
        <w:rPr>
          <w:rFonts w:ascii="Cambria"/>
          <w:b/>
          <w:sz w:val="35"/>
        </w:rPr>
      </w:pPr>
    </w:p>
    <w:p w:rsidR="00C06242" w:rsidRDefault="00000000">
      <w:pPr>
        <w:pStyle w:val="Heading2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:rsidR="00C06242" w:rsidRDefault="00000000">
      <w:pPr>
        <w:pStyle w:val="BodyText"/>
        <w:spacing w:before="146" w:line="360" w:lineRule="auto"/>
        <w:ind w:left="100"/>
      </w:pP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proofErr w:type="gramStart"/>
      <w:r>
        <w:t>Therefore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now became extremely difficult to find a parking slot. To keep monitoring parking slots under</w:t>
      </w:r>
      <w:r>
        <w:rPr>
          <w:spacing w:val="1"/>
        </w:rPr>
        <w:t xml:space="preserve"> </w:t>
      </w:r>
      <w:r>
        <w:t>check especially in towns and cities. We have proposed occupancy detection system for car</w:t>
      </w:r>
      <w:r>
        <w:rPr>
          <w:spacing w:val="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ESP8266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goal.</w:t>
      </w:r>
    </w:p>
    <w:p w:rsidR="00C06242" w:rsidRDefault="00C06242">
      <w:pPr>
        <w:pStyle w:val="BodyText"/>
        <w:spacing w:before="11"/>
        <w:rPr>
          <w:sz w:val="35"/>
        </w:rPr>
      </w:pPr>
    </w:p>
    <w:p w:rsidR="00C06242" w:rsidRDefault="00000000">
      <w:pPr>
        <w:pStyle w:val="Heading2"/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SOLUTIONS:</w:t>
      </w:r>
    </w:p>
    <w:p w:rsidR="00C06242" w:rsidRDefault="00000000">
      <w:pPr>
        <w:pStyle w:val="BodyText"/>
        <w:spacing w:before="148" w:line="360" w:lineRule="auto"/>
        <w:ind w:left="100" w:right="113"/>
      </w:pPr>
      <w:r>
        <w:t>The solution involves setting up sensors in parking spots that detect if a spot is taken or free. It</w:t>
      </w:r>
      <w:r>
        <w:rPr>
          <w:spacing w:val="1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real-time.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when</w:t>
      </w:r>
      <w:r>
        <w:rPr>
          <w:spacing w:val="-51"/>
        </w:rPr>
        <w:t xml:space="preserve"> </w:t>
      </w:r>
      <w:r>
        <w:t>a car arrives or leaves, it sends an instant notification to alert you. You can easily check parking</w:t>
      </w:r>
      <w:r>
        <w:rPr>
          <w:spacing w:val="1"/>
        </w:rPr>
        <w:t xml:space="preserve"> </w:t>
      </w:r>
      <w:r>
        <w:t>availability from your phone or computer. It's designed to be affordable, easy to use, and</w:t>
      </w:r>
      <w:r>
        <w:rPr>
          <w:spacing w:val="1"/>
        </w:rPr>
        <w:t xml:space="preserve"> </w:t>
      </w:r>
      <w:r>
        <w:t>adaptable to different parking sizes. Overall, it's a practical way to manage parking effectively,</w:t>
      </w:r>
      <w:r>
        <w:rPr>
          <w:spacing w:val="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spot.</w:t>
      </w:r>
    </w:p>
    <w:p w:rsidR="00C06242" w:rsidRDefault="00C06242">
      <w:pPr>
        <w:spacing w:line="360" w:lineRule="auto"/>
        <w:sectPr w:rsidR="00C06242">
          <w:pgSz w:w="12240" w:h="15840"/>
          <w:pgMar w:top="1500" w:right="1340" w:bottom="280" w:left="1340" w:header="720" w:footer="720" w:gutter="0"/>
          <w:cols w:space="720"/>
        </w:sectPr>
      </w:pPr>
    </w:p>
    <w:p w:rsidR="00C06242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23535" cy="3438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87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2" w:rsidRDefault="00C06242">
      <w:pPr>
        <w:pStyle w:val="BodyText"/>
        <w:rPr>
          <w:sz w:val="20"/>
        </w:rPr>
      </w:pPr>
    </w:p>
    <w:p w:rsidR="00C06242" w:rsidRDefault="00C06242">
      <w:pPr>
        <w:pStyle w:val="BodyText"/>
        <w:spacing w:before="8"/>
        <w:rPr>
          <w:sz w:val="23"/>
        </w:rPr>
      </w:pPr>
    </w:p>
    <w:p w:rsidR="00C06242" w:rsidRDefault="00000000">
      <w:pPr>
        <w:pStyle w:val="Heading2"/>
        <w:spacing w:before="51"/>
      </w:pPr>
      <w:r>
        <w:t>REQUIRED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TO DEVELOP</w:t>
      </w:r>
      <w:r>
        <w:rPr>
          <w:spacing w:val="-4"/>
        </w:rPr>
        <w:t xml:space="preserve"> </w:t>
      </w:r>
      <w:r>
        <w:t>SOLUTION: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7"/>
        <w:rPr>
          <w:sz w:val="24"/>
        </w:rPr>
      </w:pPr>
      <w:r>
        <w:rPr>
          <w:sz w:val="24"/>
        </w:rPr>
        <w:t>ESP8266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Passive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interfared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sensors(</w:t>
      </w:r>
      <w:proofErr w:type="gramEnd"/>
      <w:r>
        <w:rPr>
          <w:sz w:val="24"/>
        </w:rPr>
        <w:t>PIR)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Power</w:t>
      </w:r>
      <w:r>
        <w:rPr>
          <w:spacing w:val="2"/>
          <w:sz w:val="24"/>
        </w:rPr>
        <w:t xml:space="preserve"> </w:t>
      </w:r>
      <w:r>
        <w:rPr>
          <w:sz w:val="24"/>
        </w:rPr>
        <w:t>supply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Breadboard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7"/>
        <w:rPr>
          <w:sz w:val="24"/>
        </w:rPr>
      </w:pP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arduino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IDE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connectivity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49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wires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MQTT</w:t>
      </w:r>
      <w:r>
        <w:rPr>
          <w:spacing w:val="-4"/>
          <w:sz w:val="24"/>
        </w:rPr>
        <w:t xml:space="preserve"> </w:t>
      </w:r>
      <w:r>
        <w:rPr>
          <w:sz w:val="24"/>
        </w:rPr>
        <w:t>Broker software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</w:p>
    <w:p w:rsidR="00C06242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</w:p>
    <w:p w:rsidR="00C06242" w:rsidRDefault="00C06242">
      <w:pPr>
        <w:rPr>
          <w:sz w:val="24"/>
        </w:rPr>
        <w:sectPr w:rsidR="00C06242">
          <w:pgSz w:w="12240" w:h="15840"/>
          <w:pgMar w:top="1440" w:right="1340" w:bottom="280" w:left="1340" w:header="720" w:footer="720" w:gutter="0"/>
          <w:cols w:space="720"/>
        </w:sectPr>
      </w:pPr>
    </w:p>
    <w:p w:rsidR="00C06242" w:rsidRDefault="00000000">
      <w:pPr>
        <w:pStyle w:val="Heading2"/>
        <w:spacing w:before="39"/>
        <w:ind w:left="460"/>
      </w:pPr>
      <w:r>
        <w:lastRenderedPageBreak/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DIAGRAM:</w:t>
      </w:r>
    </w:p>
    <w:p w:rsidR="00C06242" w:rsidRDefault="00000000">
      <w:pPr>
        <w:pStyle w:val="BodyText"/>
        <w:spacing w:before="146" w:line="360" w:lineRule="auto"/>
        <w:ind w:left="460"/>
      </w:pPr>
      <w:r>
        <w:t>Certainly!</w:t>
      </w:r>
      <w:r>
        <w:rPr>
          <w:spacing w:val="-3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occupancy</w:t>
      </w:r>
      <w:r>
        <w:rPr>
          <w:spacing w:val="-2"/>
        </w:rPr>
        <w:t xml:space="preserve"> </w:t>
      </w:r>
      <w:r>
        <w:t>detection</w:t>
      </w:r>
      <w:r>
        <w:rPr>
          <w:spacing w:val="-5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parking using</w:t>
      </w:r>
      <w:r>
        <w:rPr>
          <w:spacing w:val="2"/>
        </w:rPr>
        <w:t xml:space="preserve"> </w:t>
      </w:r>
      <w:r>
        <w:t>ESP8266:</w:t>
      </w:r>
    </w:p>
    <w:p w:rsidR="00C06242" w:rsidRDefault="00C06242">
      <w:pPr>
        <w:pStyle w:val="BodyText"/>
        <w:spacing w:before="12"/>
        <w:rPr>
          <w:sz w:val="35"/>
        </w:rPr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0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Sensor:*</w:t>
      </w:r>
      <w:proofErr w:type="gramEnd"/>
    </w:p>
    <w:p w:rsidR="00C06242" w:rsidRDefault="00000000">
      <w:pPr>
        <w:pStyle w:val="BodyText"/>
        <w:spacing w:before="148" w:line="360" w:lineRule="auto"/>
        <w:ind w:left="460" w:firstLine="162"/>
      </w:pPr>
      <w:r>
        <w:t>-</w:t>
      </w:r>
      <w:r>
        <w:rPr>
          <w:spacing w:val="1"/>
        </w:rPr>
        <w:t xml:space="preserve"> </w:t>
      </w:r>
      <w:r>
        <w:t>Detects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space.</w:t>
      </w:r>
      <w:r>
        <w:rPr>
          <w:spacing w:val="-5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infrared</w:t>
      </w:r>
      <w:r>
        <w:rPr>
          <w:spacing w:val="-2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sensors.</w:t>
      </w:r>
    </w:p>
    <w:p w:rsidR="00C06242" w:rsidRDefault="00C06242">
      <w:pPr>
        <w:pStyle w:val="BodyText"/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rPr>
          <w:sz w:val="24"/>
        </w:rPr>
      </w:pPr>
      <w:r>
        <w:rPr>
          <w:sz w:val="24"/>
        </w:rPr>
        <w:t>*ESP8266</w:t>
      </w:r>
      <w:r>
        <w:rPr>
          <w:spacing w:val="-3"/>
          <w:sz w:val="24"/>
        </w:rPr>
        <w:t xml:space="preserve"> </w:t>
      </w:r>
      <w:r>
        <w:rPr>
          <w:sz w:val="24"/>
        </w:rPr>
        <w:t>(Microcontroller</w:t>
      </w:r>
      <w:proofErr w:type="gramStart"/>
      <w:r>
        <w:rPr>
          <w:sz w:val="24"/>
        </w:rPr>
        <w:t>):*</w:t>
      </w:r>
      <w:proofErr w:type="gramEnd"/>
    </w:p>
    <w:p w:rsidR="00C06242" w:rsidRDefault="00000000">
      <w:pPr>
        <w:pStyle w:val="ListParagraph"/>
        <w:numPr>
          <w:ilvl w:val="0"/>
          <w:numId w:val="3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Acts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brain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system.</w:t>
      </w:r>
    </w:p>
    <w:p w:rsidR="00C06242" w:rsidRDefault="00000000">
      <w:pPr>
        <w:pStyle w:val="ListParagraph"/>
        <w:numPr>
          <w:ilvl w:val="0"/>
          <w:numId w:val="3"/>
        </w:numPr>
        <w:tabs>
          <w:tab w:val="left" w:pos="754"/>
        </w:tabs>
        <w:spacing w:before="147"/>
        <w:ind w:hanging="132"/>
        <w:rPr>
          <w:sz w:val="24"/>
        </w:rPr>
      </w:pPr>
      <w:r>
        <w:rPr>
          <w:sz w:val="24"/>
        </w:rPr>
        <w:t>Collects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from the sensor.</w:t>
      </w:r>
    </w:p>
    <w:p w:rsidR="00C06242" w:rsidRDefault="00000000">
      <w:pPr>
        <w:pStyle w:val="ListParagraph"/>
        <w:numPr>
          <w:ilvl w:val="0"/>
          <w:numId w:val="3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Makes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occupied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vacant.</w:t>
      </w:r>
    </w:p>
    <w:p w:rsidR="00C06242" w:rsidRDefault="00C06242">
      <w:pPr>
        <w:pStyle w:val="BodyText"/>
      </w:pPr>
    </w:p>
    <w:p w:rsidR="00C06242" w:rsidRDefault="00C06242">
      <w:pPr>
        <w:pStyle w:val="BodyText"/>
        <w:spacing w:before="11"/>
        <w:rPr>
          <w:sz w:val="23"/>
        </w:rPr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1"/>
        <w:rPr>
          <w:sz w:val="24"/>
        </w:rPr>
      </w:pPr>
      <w:r>
        <w:rPr>
          <w:sz w:val="24"/>
        </w:rPr>
        <w:t>*Wi-Fi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Connection:*</w:t>
      </w:r>
      <w:proofErr w:type="gramEnd"/>
    </w:p>
    <w:p w:rsidR="00C06242" w:rsidRDefault="00000000">
      <w:pPr>
        <w:pStyle w:val="ListParagraph"/>
        <w:numPr>
          <w:ilvl w:val="0"/>
          <w:numId w:val="4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ESP8266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outside world.</w:t>
      </w:r>
    </w:p>
    <w:p w:rsidR="00C06242" w:rsidRDefault="00000000">
      <w:pPr>
        <w:pStyle w:val="ListParagraph"/>
        <w:numPr>
          <w:ilvl w:val="0"/>
          <w:numId w:val="4"/>
        </w:numPr>
        <w:tabs>
          <w:tab w:val="left" w:pos="754"/>
        </w:tabs>
        <w:spacing w:before="148"/>
        <w:ind w:hanging="132"/>
        <w:rPr>
          <w:sz w:val="24"/>
        </w:rPr>
      </w:pPr>
      <w:r>
        <w:rPr>
          <w:sz w:val="24"/>
        </w:rPr>
        <w:t>Enables</w:t>
      </w:r>
      <w:r>
        <w:rPr>
          <w:spacing w:val="-4"/>
          <w:sz w:val="24"/>
        </w:rPr>
        <w:t xml:space="preserve"> </w:t>
      </w:r>
      <w:r>
        <w:rPr>
          <w:sz w:val="24"/>
        </w:rPr>
        <w:t>sending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:rsidR="00C06242" w:rsidRDefault="00C06242">
      <w:pPr>
        <w:pStyle w:val="BodyText"/>
      </w:pPr>
    </w:p>
    <w:p w:rsidR="00C06242" w:rsidRDefault="00C06242">
      <w:pPr>
        <w:pStyle w:val="BodyText"/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0"/>
        <w:rPr>
          <w:sz w:val="24"/>
        </w:rPr>
      </w:pPr>
      <w:r>
        <w:rPr>
          <w:sz w:val="24"/>
        </w:rPr>
        <w:t>*Server/</w:t>
      </w:r>
      <w:proofErr w:type="gramStart"/>
      <w:r>
        <w:rPr>
          <w:sz w:val="24"/>
        </w:rPr>
        <w:t>Cloud:*</w:t>
      </w:r>
      <w:proofErr w:type="gramEnd"/>
    </w:p>
    <w:p w:rsidR="00C06242" w:rsidRDefault="00000000">
      <w:pPr>
        <w:pStyle w:val="ListParagraph"/>
        <w:numPr>
          <w:ilvl w:val="0"/>
          <w:numId w:val="5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Receives 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ESP8266.</w:t>
      </w:r>
    </w:p>
    <w:p w:rsidR="00C06242" w:rsidRDefault="00000000">
      <w:pPr>
        <w:pStyle w:val="ListParagraph"/>
        <w:numPr>
          <w:ilvl w:val="0"/>
          <w:numId w:val="5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about parking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occupancy.</w:t>
      </w:r>
    </w:p>
    <w:p w:rsidR="00C06242" w:rsidRDefault="00C06242">
      <w:pPr>
        <w:pStyle w:val="BodyText"/>
      </w:pPr>
    </w:p>
    <w:p w:rsidR="00C06242" w:rsidRDefault="00C06242">
      <w:pPr>
        <w:pStyle w:val="BodyText"/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0"/>
        <w:rPr>
          <w:sz w:val="24"/>
        </w:rPr>
      </w:pPr>
      <w:r>
        <w:rPr>
          <w:sz w:val="24"/>
        </w:rPr>
        <w:t>*User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Interface:*</w:t>
      </w:r>
      <w:proofErr w:type="gramEnd"/>
    </w:p>
    <w:p w:rsidR="00C06242" w:rsidRDefault="00000000">
      <w:pPr>
        <w:pStyle w:val="ListParagraph"/>
        <w:numPr>
          <w:ilvl w:val="0"/>
          <w:numId w:val="6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access.</w:t>
      </w:r>
    </w:p>
    <w:p w:rsidR="00C06242" w:rsidRDefault="00000000">
      <w:pPr>
        <w:pStyle w:val="ListParagraph"/>
        <w:numPr>
          <w:ilvl w:val="0"/>
          <w:numId w:val="6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information.</w:t>
      </w:r>
    </w:p>
    <w:p w:rsidR="00C06242" w:rsidRDefault="00C06242">
      <w:pPr>
        <w:pStyle w:val="BodyText"/>
      </w:pPr>
    </w:p>
    <w:p w:rsidR="00C06242" w:rsidRDefault="00C06242">
      <w:pPr>
        <w:pStyle w:val="BodyText"/>
        <w:spacing w:before="2"/>
      </w:pPr>
    </w:p>
    <w:p w:rsidR="00C06242" w:rsidRDefault="00000000">
      <w:pPr>
        <w:pStyle w:val="ListParagraph"/>
        <w:numPr>
          <w:ilvl w:val="0"/>
          <w:numId w:val="2"/>
        </w:numPr>
        <w:tabs>
          <w:tab w:val="left" w:pos="697"/>
        </w:tabs>
        <w:spacing w:before="0"/>
        <w:rPr>
          <w:sz w:val="24"/>
        </w:rPr>
      </w:pPr>
      <w:r>
        <w:rPr>
          <w:sz w:val="24"/>
        </w:rPr>
        <w:t>*LED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Indicator:*</w:t>
      </w:r>
      <w:proofErr w:type="gramEnd"/>
    </w:p>
    <w:p w:rsidR="00C06242" w:rsidRDefault="00000000">
      <w:pPr>
        <w:pStyle w:val="ListParagraph"/>
        <w:numPr>
          <w:ilvl w:val="0"/>
          <w:numId w:val="7"/>
        </w:numPr>
        <w:tabs>
          <w:tab w:val="left" w:pos="754"/>
        </w:tabs>
        <w:spacing w:before="147"/>
        <w:ind w:hanging="132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on-site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feedback.</w:t>
      </w:r>
    </w:p>
    <w:p w:rsidR="00C06242" w:rsidRDefault="00000000">
      <w:pPr>
        <w:pStyle w:val="ListParagraph"/>
        <w:numPr>
          <w:ilvl w:val="0"/>
          <w:numId w:val="7"/>
        </w:numPr>
        <w:tabs>
          <w:tab w:val="left" w:pos="754"/>
        </w:tabs>
        <w:ind w:hanging="132"/>
        <w:rPr>
          <w:sz w:val="24"/>
        </w:rPr>
      </w:pP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occupied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vacant.</w:t>
      </w:r>
    </w:p>
    <w:p w:rsidR="00C06242" w:rsidRDefault="00C06242">
      <w:pPr>
        <w:rPr>
          <w:sz w:val="24"/>
        </w:rPr>
        <w:sectPr w:rsidR="00C06242">
          <w:pgSz w:w="12240" w:h="15840"/>
          <w:pgMar w:top="1400" w:right="1340" w:bottom="280" w:left="1340" w:header="720" w:footer="720" w:gutter="0"/>
          <w:cols w:space="720"/>
        </w:sectPr>
      </w:pPr>
    </w:p>
    <w:p w:rsidR="00C06242" w:rsidRDefault="00000000">
      <w:pPr>
        <w:pStyle w:val="BodyText"/>
        <w:spacing w:before="39" w:after="3" w:line="360" w:lineRule="auto"/>
        <w:ind w:left="460" w:right="538"/>
      </w:pPr>
      <w:r>
        <w:lastRenderedPageBreak/>
        <w:t>This system allows users to check parking availability remotely through an app while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on-site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LED indicators.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ESP8266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controller</w:t>
      </w:r>
      <w:r>
        <w:rPr>
          <w:spacing w:val="-5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t>cloud,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interface.</w:t>
      </w:r>
    </w:p>
    <w:p w:rsidR="00C06242" w:rsidRDefault="00000000">
      <w:pPr>
        <w:pStyle w:val="BodyText"/>
        <w:ind w:left="49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8745" cy="28479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92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2" w:rsidRDefault="00000000">
      <w:pPr>
        <w:pStyle w:val="Heading2"/>
        <w:spacing w:before="139"/>
        <w:ind w:left="460"/>
      </w:pPr>
      <w:r>
        <w:t>PROGRAM:</w:t>
      </w:r>
    </w:p>
    <w:p w:rsidR="00C06242" w:rsidRDefault="00000000">
      <w:pPr>
        <w:pStyle w:val="BodyText"/>
        <w:spacing w:before="146"/>
        <w:ind w:left="460"/>
      </w:pPr>
      <w:r>
        <w:t>#include</w:t>
      </w:r>
      <w:r>
        <w:rPr>
          <w:spacing w:val="-2"/>
        </w:rPr>
        <w:t xml:space="preserve"> </w:t>
      </w:r>
      <w:r>
        <w:t>&lt;ESP8266WiFi.h&gt;</w:t>
      </w:r>
    </w:p>
    <w:p w:rsidR="00C06242" w:rsidRDefault="00C06242">
      <w:pPr>
        <w:pStyle w:val="BodyText"/>
      </w:pPr>
    </w:p>
    <w:p w:rsidR="00C06242" w:rsidRDefault="00000000">
      <w:pPr>
        <w:pStyle w:val="BodyText"/>
        <w:spacing w:before="146"/>
        <w:ind w:left="460"/>
      </w:pPr>
      <w:r>
        <w:t>const</w:t>
      </w:r>
      <w:r>
        <w:rPr>
          <w:spacing w:val="-2"/>
        </w:rPr>
        <w:t xml:space="preserve"> </w:t>
      </w:r>
      <w:r>
        <w:t>char*</w:t>
      </w:r>
      <w:r>
        <w:rPr>
          <w:spacing w:val="-2"/>
        </w:rPr>
        <w:t xml:space="preserve"> </w:t>
      </w:r>
      <w:proofErr w:type="spellStart"/>
      <w:r>
        <w:t>ssid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yourSSID</w:t>
      </w:r>
      <w:proofErr w:type="spellEnd"/>
      <w:r>
        <w:t>";</w:t>
      </w:r>
    </w:p>
    <w:p w:rsidR="00C06242" w:rsidRDefault="00000000">
      <w:pPr>
        <w:pStyle w:val="BodyText"/>
        <w:spacing w:before="147"/>
        <w:ind w:left="460"/>
      </w:pPr>
      <w:r>
        <w:t>const</w:t>
      </w:r>
      <w:r>
        <w:rPr>
          <w:spacing w:val="-2"/>
        </w:rPr>
        <w:t xml:space="preserve"> </w:t>
      </w:r>
      <w:r>
        <w:t>char*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yourPASSWORD</w:t>
      </w:r>
      <w:proofErr w:type="spellEnd"/>
      <w:r>
        <w:t>";</w:t>
      </w:r>
    </w:p>
    <w:p w:rsidR="00C06242" w:rsidRDefault="00C06242">
      <w:pPr>
        <w:pStyle w:val="BodyText"/>
      </w:pPr>
    </w:p>
    <w:p w:rsidR="00C06242" w:rsidRDefault="00C06242">
      <w:pPr>
        <w:pStyle w:val="BodyText"/>
        <w:spacing w:before="1"/>
      </w:pPr>
    </w:p>
    <w:p w:rsidR="00C06242" w:rsidRDefault="00000000">
      <w:pPr>
        <w:pStyle w:val="BodyText"/>
        <w:tabs>
          <w:tab w:val="left" w:pos="2795"/>
        </w:tabs>
        <w:spacing w:line="360" w:lineRule="auto"/>
        <w:ind w:left="460" w:right="271"/>
      </w:pPr>
      <w:r>
        <w:t xml:space="preserve">const int </w:t>
      </w:r>
      <w:proofErr w:type="spellStart"/>
      <w:r>
        <w:t>sensorPin</w:t>
      </w:r>
      <w:proofErr w:type="spellEnd"/>
      <w:r>
        <w:t xml:space="preserve"> = D1;</w:t>
      </w:r>
      <w:r>
        <w:rPr>
          <w:spacing w:val="1"/>
        </w:rPr>
        <w:t xml:space="preserve"> </w:t>
      </w:r>
      <w:r>
        <w:t>// Replace with the actual GPIO pin connected to the sensor</w:t>
      </w:r>
      <w:r>
        <w:rPr>
          <w:spacing w:val="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ledPin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D2;</w:t>
      </w:r>
      <w:r>
        <w:tab/>
        <w:t>//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actual</w:t>
      </w:r>
      <w:r>
        <w:rPr>
          <w:spacing w:val="-5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LED</w:t>
      </w:r>
      <w:r>
        <w:rPr>
          <w:spacing w:val="1"/>
        </w:rPr>
        <w:t xml:space="preserve"> </w:t>
      </w:r>
      <w:r>
        <w:t>indicator</w:t>
      </w:r>
    </w:p>
    <w:p w:rsidR="00C06242" w:rsidRDefault="00C06242">
      <w:pPr>
        <w:pStyle w:val="BodyText"/>
        <w:spacing w:before="12"/>
        <w:rPr>
          <w:sz w:val="35"/>
        </w:rPr>
      </w:pPr>
    </w:p>
    <w:p w:rsidR="00C06242" w:rsidRDefault="00000000">
      <w:pPr>
        <w:pStyle w:val="BodyText"/>
        <w:spacing w:line="360" w:lineRule="auto"/>
        <w:ind w:left="568" w:right="6223" w:hanging="109"/>
      </w:pPr>
      <w:r>
        <w:t>void</w:t>
      </w:r>
      <w:r>
        <w:rPr>
          <w:spacing w:val="2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sensorPin</w:t>
      </w:r>
      <w:proofErr w:type="spellEnd"/>
      <w:r>
        <w:rPr>
          <w:spacing w:val="-1"/>
        </w:rPr>
        <w:t xml:space="preserve">, </w:t>
      </w:r>
      <w:r>
        <w:t>INPUT);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</w:t>
      </w:r>
      <w:r>
        <w:rPr>
          <w:spacing w:val="-4"/>
        </w:rPr>
        <w:t xml:space="preserve"> </w:t>
      </w:r>
      <w:r>
        <w:t>OUTPUT);</w:t>
      </w:r>
    </w:p>
    <w:p w:rsidR="00C06242" w:rsidRDefault="00C06242">
      <w:pPr>
        <w:pStyle w:val="BodyText"/>
        <w:spacing w:before="11"/>
        <w:rPr>
          <w:sz w:val="35"/>
        </w:rPr>
      </w:pPr>
    </w:p>
    <w:p w:rsidR="00C06242" w:rsidRDefault="00000000">
      <w:pPr>
        <w:pStyle w:val="BodyText"/>
        <w:spacing w:line="360" w:lineRule="auto"/>
        <w:ind w:left="568" w:right="6223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ssid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password);</w:t>
      </w:r>
    </w:p>
    <w:p w:rsidR="00C06242" w:rsidRDefault="00C06242">
      <w:pPr>
        <w:spacing w:line="360" w:lineRule="auto"/>
        <w:sectPr w:rsidR="00C06242">
          <w:pgSz w:w="12240" w:h="15840"/>
          <w:pgMar w:top="1400" w:right="1340" w:bottom="280" w:left="1340" w:header="720" w:footer="720" w:gutter="0"/>
          <w:cols w:space="720"/>
        </w:sectPr>
      </w:pPr>
    </w:p>
    <w:p w:rsidR="00C06242" w:rsidRDefault="00000000">
      <w:pPr>
        <w:pStyle w:val="BodyText"/>
        <w:spacing w:before="39" w:line="360" w:lineRule="auto"/>
        <w:ind w:left="676" w:right="4931" w:hanging="109"/>
      </w:pPr>
      <w:r>
        <w:lastRenderedPageBreak/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3"/>
        </w:rPr>
        <w:t xml:space="preserve"> </w:t>
      </w:r>
      <w:r>
        <w:t>!</w:t>
      </w:r>
      <w:proofErr w:type="gramEnd"/>
      <w:r>
        <w:t>= WL_CONNECTED)</w:t>
      </w:r>
      <w:r>
        <w:rPr>
          <w:spacing w:val="-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delay(250);</w:t>
      </w:r>
    </w:p>
    <w:p w:rsidR="00C06242" w:rsidRDefault="00000000">
      <w:pPr>
        <w:pStyle w:val="BodyText"/>
        <w:spacing w:line="292" w:lineRule="exact"/>
        <w:ind w:left="676"/>
      </w:pPr>
      <w:proofErr w:type="spellStart"/>
      <w:r>
        <w:t>Serial.print</w:t>
      </w:r>
      <w:proofErr w:type="spellEnd"/>
      <w:r>
        <w:t>(".");</w:t>
      </w:r>
    </w:p>
    <w:p w:rsidR="00C06242" w:rsidRDefault="00000000">
      <w:pPr>
        <w:pStyle w:val="BodyText"/>
        <w:spacing w:before="146"/>
        <w:ind w:left="568"/>
      </w:pPr>
      <w:r>
        <w:rPr>
          <w:w w:val="99"/>
        </w:rPr>
        <w:t>}</w:t>
      </w:r>
    </w:p>
    <w:p w:rsidR="00C06242" w:rsidRDefault="00C06242">
      <w:pPr>
        <w:pStyle w:val="BodyText"/>
        <w:rPr>
          <w:sz w:val="20"/>
        </w:rPr>
      </w:pPr>
    </w:p>
    <w:p w:rsidR="00C06242" w:rsidRDefault="00C06242">
      <w:pPr>
        <w:pStyle w:val="BodyText"/>
      </w:pPr>
    </w:p>
    <w:p w:rsidR="00C06242" w:rsidRDefault="00000000">
      <w:pPr>
        <w:pStyle w:val="BodyText"/>
        <w:spacing w:before="51" w:line="360" w:lineRule="auto"/>
        <w:ind w:left="568" w:right="5787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t xml:space="preserve"> connected");</w:t>
      </w:r>
    </w:p>
    <w:p w:rsidR="00C06242" w:rsidRDefault="00000000">
      <w:pPr>
        <w:pStyle w:val="BodyText"/>
        <w:spacing w:line="292" w:lineRule="exact"/>
        <w:ind w:left="460"/>
      </w:pPr>
      <w:r>
        <w:rPr>
          <w:w w:val="99"/>
        </w:rPr>
        <w:t>}</w:t>
      </w:r>
    </w:p>
    <w:p w:rsidR="00C06242" w:rsidRDefault="00C06242">
      <w:pPr>
        <w:pStyle w:val="BodyText"/>
        <w:rPr>
          <w:sz w:val="20"/>
        </w:rPr>
      </w:pPr>
    </w:p>
    <w:p w:rsidR="00C06242" w:rsidRDefault="00C06242">
      <w:pPr>
        <w:pStyle w:val="BodyText"/>
        <w:spacing w:before="9"/>
        <w:rPr>
          <w:sz w:val="23"/>
        </w:rPr>
      </w:pPr>
    </w:p>
    <w:p w:rsidR="00C06242" w:rsidRDefault="00000000">
      <w:pPr>
        <w:pStyle w:val="BodyText"/>
        <w:spacing w:before="52"/>
        <w:ind w:left="460"/>
      </w:pPr>
      <w:r>
        <w:t>void</w:t>
      </w:r>
      <w:r>
        <w:rPr>
          <w:spacing w:val="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C06242" w:rsidRDefault="00000000">
      <w:pPr>
        <w:pStyle w:val="BodyText"/>
        <w:spacing w:before="146" w:line="360" w:lineRule="auto"/>
        <w:ind w:left="460" w:right="4995" w:firstLine="108"/>
      </w:pPr>
      <w:r>
        <w:t>int</w:t>
      </w:r>
      <w:r>
        <w:rPr>
          <w:spacing w:val="-5"/>
        </w:rPr>
        <w:t xml:space="preserve"> </w:t>
      </w:r>
      <w:proofErr w:type="spellStart"/>
      <w:r>
        <w:t>sensorValue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  <w:r>
        <w:rPr>
          <w:spacing w:val="-5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</w:t>
      </w:r>
      <w:proofErr w:type="spellStart"/>
      <w:r>
        <w:t>sensorValue</w:t>
      </w:r>
      <w:proofErr w:type="spellEnd"/>
      <w:r>
        <w:rPr>
          <w:spacing w:val="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HIGH)</w:t>
      </w:r>
      <w:r>
        <w:rPr>
          <w:spacing w:val="-3"/>
        </w:rPr>
        <w:t xml:space="preserve"> </w:t>
      </w:r>
      <w:r>
        <w:t>{</w:t>
      </w:r>
    </w:p>
    <w:p w:rsidR="00C06242" w:rsidRDefault="00000000">
      <w:pPr>
        <w:pStyle w:val="BodyText"/>
        <w:spacing w:line="360" w:lineRule="auto"/>
        <w:ind w:left="676" w:right="5787"/>
      </w:pPr>
      <w:r>
        <w:t>// Parking space occupied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sendDataToServer</w:t>
      </w:r>
      <w:proofErr w:type="spellEnd"/>
      <w:r>
        <w:t>("occupied");</w:t>
      </w:r>
    </w:p>
    <w:p w:rsidR="00C06242" w:rsidRDefault="00000000">
      <w:pPr>
        <w:pStyle w:val="BodyText"/>
        <w:spacing w:before="1"/>
        <w:ind w:left="56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C06242" w:rsidRDefault="00000000">
      <w:pPr>
        <w:pStyle w:val="BodyText"/>
        <w:spacing w:before="146" w:line="360" w:lineRule="auto"/>
        <w:ind w:left="676" w:right="6023"/>
      </w:pPr>
      <w:r>
        <w:t>// Parking space vacant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sendDataToServer</w:t>
      </w:r>
      <w:proofErr w:type="spellEnd"/>
      <w:r>
        <w:t>("vacant");</w:t>
      </w:r>
    </w:p>
    <w:p w:rsidR="00C06242" w:rsidRDefault="00000000">
      <w:pPr>
        <w:pStyle w:val="BodyText"/>
        <w:ind w:left="568"/>
      </w:pPr>
      <w:r>
        <w:rPr>
          <w:w w:val="99"/>
        </w:rPr>
        <w:t>}</w:t>
      </w:r>
    </w:p>
    <w:p w:rsidR="00C06242" w:rsidRDefault="00C06242">
      <w:pPr>
        <w:pStyle w:val="BodyText"/>
        <w:rPr>
          <w:sz w:val="20"/>
        </w:rPr>
      </w:pPr>
    </w:p>
    <w:p w:rsidR="00C06242" w:rsidRDefault="00C06242">
      <w:pPr>
        <w:pStyle w:val="BodyText"/>
        <w:spacing w:before="9"/>
        <w:rPr>
          <w:sz w:val="23"/>
        </w:rPr>
      </w:pPr>
    </w:p>
    <w:p w:rsidR="00C06242" w:rsidRDefault="00000000">
      <w:pPr>
        <w:pStyle w:val="BodyText"/>
        <w:spacing w:before="51"/>
        <w:ind w:left="568"/>
      </w:pPr>
      <w:proofErr w:type="gramStart"/>
      <w:r>
        <w:t>delay(</w:t>
      </w:r>
      <w:proofErr w:type="gramEnd"/>
      <w:r>
        <w:t>1000);</w:t>
      </w:r>
      <w:r>
        <w:rPr>
          <w:spacing w:val="5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requirements</w:t>
      </w:r>
    </w:p>
    <w:p w:rsidR="00C06242" w:rsidRDefault="00000000">
      <w:pPr>
        <w:pStyle w:val="BodyText"/>
        <w:spacing w:before="146"/>
        <w:ind w:left="460"/>
      </w:pPr>
      <w:r>
        <w:rPr>
          <w:w w:val="99"/>
        </w:rPr>
        <w:t>}</w:t>
      </w:r>
    </w:p>
    <w:p w:rsidR="00C06242" w:rsidRDefault="00C06242">
      <w:pPr>
        <w:pStyle w:val="BodyText"/>
        <w:rPr>
          <w:sz w:val="20"/>
        </w:rPr>
      </w:pPr>
    </w:p>
    <w:p w:rsidR="00C06242" w:rsidRDefault="00C06242">
      <w:pPr>
        <w:pStyle w:val="BodyText"/>
      </w:pPr>
    </w:p>
    <w:p w:rsidR="00C06242" w:rsidRDefault="00000000">
      <w:pPr>
        <w:pStyle w:val="BodyText"/>
        <w:spacing w:before="51"/>
        <w:ind w:left="460"/>
      </w:pPr>
      <w:r>
        <w:t xml:space="preserve">void </w:t>
      </w:r>
      <w:proofErr w:type="spellStart"/>
      <w:proofErr w:type="gramStart"/>
      <w:r>
        <w:t>sendDataToServer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status)</w:t>
      </w:r>
      <w:r>
        <w:rPr>
          <w:spacing w:val="-3"/>
        </w:rPr>
        <w:t xml:space="preserve"> </w:t>
      </w:r>
      <w:r>
        <w:t>{</w:t>
      </w:r>
    </w:p>
    <w:p w:rsidR="00C06242" w:rsidRDefault="00000000">
      <w:pPr>
        <w:pStyle w:val="BodyText"/>
        <w:spacing w:before="146"/>
        <w:ind w:left="568"/>
      </w:pPr>
      <w:r>
        <w:t>//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 server or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</w:p>
    <w:p w:rsidR="00C06242" w:rsidRDefault="00000000">
      <w:pPr>
        <w:pStyle w:val="BodyText"/>
        <w:spacing w:before="146"/>
        <w:ind w:left="568"/>
      </w:pPr>
      <w:r>
        <w:t>//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MQTT,</w:t>
      </w:r>
      <w:r>
        <w:rPr>
          <w:spacing w:val="-4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setup</w:t>
      </w:r>
    </w:p>
    <w:p w:rsidR="00C06242" w:rsidRDefault="00000000">
      <w:pPr>
        <w:pStyle w:val="BodyText"/>
        <w:spacing w:before="147"/>
        <w:ind w:left="568"/>
      </w:pPr>
      <w:r>
        <w:t>//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protocol</w:t>
      </w:r>
    </w:p>
    <w:p w:rsidR="00C06242" w:rsidRDefault="00000000">
      <w:pPr>
        <w:pStyle w:val="BodyText"/>
        <w:spacing w:before="146"/>
        <w:ind w:left="460"/>
      </w:pPr>
      <w:r>
        <w:rPr>
          <w:w w:val="99"/>
        </w:rPr>
        <w:t>}</w:t>
      </w:r>
    </w:p>
    <w:p w:rsidR="00C06242" w:rsidRDefault="00C06242">
      <w:pPr>
        <w:sectPr w:rsidR="00C06242">
          <w:pgSz w:w="12240" w:h="15840"/>
          <w:pgMar w:top="1400" w:right="1340" w:bottom="280" w:left="1340" w:header="720" w:footer="720" w:gutter="0"/>
          <w:cols w:space="720"/>
        </w:sectPr>
      </w:pPr>
    </w:p>
    <w:p w:rsidR="00C06242" w:rsidRDefault="00C06242">
      <w:pPr>
        <w:pStyle w:val="BodyText"/>
        <w:spacing w:before="10"/>
        <w:rPr>
          <w:sz w:val="26"/>
        </w:rPr>
      </w:pPr>
    </w:p>
    <w:p w:rsidR="00C06242" w:rsidRDefault="00000000">
      <w:pPr>
        <w:pStyle w:val="Heading2"/>
        <w:spacing w:before="51"/>
        <w:ind w:left="460"/>
      </w:pPr>
      <w:r>
        <w:t>CONCLUSION:</w:t>
      </w:r>
    </w:p>
    <w:p w:rsidR="00C06242" w:rsidRDefault="00000000">
      <w:pPr>
        <w:pStyle w:val="BodyText"/>
        <w:spacing w:before="146" w:line="360" w:lineRule="auto"/>
        <w:ind w:left="460"/>
      </w:pPr>
      <w:r>
        <w:t>We</w:t>
      </w:r>
      <w:r>
        <w:rPr>
          <w:spacing w:val="-3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ESP8266-based</w:t>
      </w:r>
      <w:r>
        <w:rPr>
          <w:spacing w:val="-4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occupancy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parking</w:t>
      </w:r>
      <w:r>
        <w:rPr>
          <w:spacing w:val="-51"/>
        </w:rPr>
        <w:t xml:space="preserve"> </w:t>
      </w:r>
      <w:r>
        <w:t>by providing real-time updates on availability and sending alerts when spots change status.</w:t>
      </w:r>
      <w:r>
        <w:rPr>
          <w:spacing w:val="1"/>
        </w:rPr>
        <w:t xml:space="preserve"> </w:t>
      </w:r>
      <w:r>
        <w:t>With remote access via web or mobile apps, users can check parking status from anywhere.</w:t>
      </w:r>
      <w:r>
        <w:rPr>
          <w:spacing w:val="1"/>
        </w:rPr>
        <w:t xml:space="preserve"> </w:t>
      </w:r>
      <w:r>
        <w:t>It's secure, cost-effective, and easy to set up. This solution simplifies parking management,</w:t>
      </w:r>
      <w:r>
        <w:rPr>
          <w:spacing w:val="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smoother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attendants.</w:t>
      </w:r>
    </w:p>
    <w:sectPr w:rsidR="00C06242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237" w:rsidRDefault="00DE2237">
      <w:r>
        <w:separator/>
      </w:r>
    </w:p>
  </w:endnote>
  <w:endnote w:type="continuationSeparator" w:id="0">
    <w:p w:rsidR="00DE2237" w:rsidRDefault="00DE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237" w:rsidRDefault="00DE2237">
      <w:r>
        <w:separator/>
      </w:r>
    </w:p>
  </w:footnote>
  <w:footnote w:type="continuationSeparator" w:id="0">
    <w:p w:rsidR="00DE2237" w:rsidRDefault="00DE2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753" w:hanging="131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0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13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753" w:hanging="131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0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131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96" w:hanging="237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6" w:hanging="23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72" w:hanging="2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753" w:hanging="131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0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131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753" w:hanging="131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0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131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53" w:hanging="131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40" w:hanging="1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1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0" w:hanging="1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1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1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1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1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131"/>
      </w:pPr>
      <w:rPr>
        <w:rFonts w:hint="default"/>
        <w:lang w:val="en-US" w:eastAsia="en-US" w:bidi="ar-SA"/>
      </w:rPr>
    </w:lvl>
  </w:abstractNum>
  <w:num w:numId="1" w16cid:durableId="1233128060">
    <w:abstractNumId w:val="3"/>
  </w:num>
  <w:num w:numId="2" w16cid:durableId="1586302630">
    <w:abstractNumId w:val="2"/>
  </w:num>
  <w:num w:numId="3" w16cid:durableId="2062944945">
    <w:abstractNumId w:val="6"/>
  </w:num>
  <w:num w:numId="4" w16cid:durableId="226065084">
    <w:abstractNumId w:val="1"/>
  </w:num>
  <w:num w:numId="5" w16cid:durableId="1413746126">
    <w:abstractNumId w:val="0"/>
  </w:num>
  <w:num w:numId="6" w16cid:durableId="715735312">
    <w:abstractNumId w:val="4"/>
  </w:num>
  <w:num w:numId="7" w16cid:durableId="236213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2"/>
    <w:rsid w:val="000B2CB8"/>
    <w:rsid w:val="003B4162"/>
    <w:rsid w:val="009C0D7C"/>
    <w:rsid w:val="00C06242"/>
    <w:rsid w:val="00D13ECC"/>
    <w:rsid w:val="00DE2237"/>
    <w:rsid w:val="02E06A64"/>
    <w:rsid w:val="13EE606F"/>
    <w:rsid w:val="5B9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27F5"/>
  <w15:docId w15:val="{023F1E8A-2CA6-49FE-83B8-65D5C73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78"/>
      <w:ind w:left="100" w:hanging="352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4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IOT BASED OCCUPANCY DETECTION SYSTEM FOR CAR PARKING USING ESP8266</dc:title>
  <dc:creator>prathyusha royal</dc:creator>
  <cp:lastModifiedBy>80030224</cp:lastModifiedBy>
  <cp:revision>2</cp:revision>
  <dcterms:created xsi:type="dcterms:W3CDTF">2024-03-02T06:28:00Z</dcterms:created>
  <dcterms:modified xsi:type="dcterms:W3CDTF">2024-03-02T06:28:00Z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LastSaved">
    <vt:filetime>2024-03-01T00:00:00Z</vt:filetime>
  </property>
  <property fmtid="{D5CDD505-2E9C-101B-9397-08002B2CF9AE}" pid="4" name="KSOProductBuildVer">
    <vt:lpwstr>1033-12.2.0.13489</vt:lpwstr>
  </property>
  <property fmtid="{D5CDD505-2E9C-101B-9397-08002B2CF9AE}" pid="5" name="ICV">
    <vt:lpwstr>A7A0FA58B94F4922B22F0641F42ACED2_13</vt:lpwstr>
  </property>
</Properties>
</file>